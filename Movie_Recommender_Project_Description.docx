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Recommender System - Project Description</w:t>
      </w:r>
    </w:p>
    <w:p>
      <w:pPr>
        <w:pStyle w:val="Heading1"/>
      </w:pPr>
      <w:r>
        <w:t>1. Project Overview</w:t>
      </w:r>
    </w:p>
    <w:p>
      <w:r>
        <w:t>The Movie Recommender System is designed to help users discover films that match their preferences by analyzing a dataset of 5000 movies. The system employs machine learning techniques such as content-based filtering using cosine similarity and collaborative filtering to provide personalized recommendations.</w:t>
      </w:r>
    </w:p>
    <w:p>
      <w:pPr>
        <w:pStyle w:val="Heading1"/>
      </w:pPr>
      <w:r>
        <w:t>2. Tools &amp; Technologies</w:t>
      </w:r>
    </w:p>
    <w:p>
      <w:r>
        <w:t>- Python</w:t>
      </w:r>
    </w:p>
    <w:p>
      <w:r>
        <w:t>- Streamlit (for web app interface)</w:t>
      </w:r>
    </w:p>
    <w:p>
      <w:r>
        <w:t>- NumPy</w:t>
      </w:r>
    </w:p>
    <w:p>
      <w:r>
        <w:t>- Pandas</w:t>
      </w:r>
    </w:p>
    <w:p>
      <w:r>
        <w:t>- Scikit-learn</w:t>
      </w:r>
    </w:p>
    <w:p>
      <w:r>
        <w:t>- NLTK (for text preprocessing)</w:t>
      </w:r>
    </w:p>
    <w:p>
      <w:r>
        <w:t>- Git &amp; GitHub</w:t>
      </w:r>
    </w:p>
    <w:p>
      <w:pPr>
        <w:pStyle w:val="Heading1"/>
      </w:pPr>
      <w:r>
        <w:t>3. Problem Statement</w:t>
      </w:r>
    </w:p>
    <w:p>
      <w:r>
        <w:t>Users often face difficulty finding movies of interest within large databases due to extensive catalogs and subjective preferences. The goal is to build a system that provides relevant movie suggestions based on user preferences and past interactions.</w:t>
      </w:r>
    </w:p>
    <w:p>
      <w:pPr>
        <w:pStyle w:val="Heading1"/>
      </w:pPr>
      <w:r>
        <w:t>4. Data Description</w:t>
      </w:r>
    </w:p>
    <w:p>
      <w:r>
        <w:t>The dataset consists of information on 5000 movies, including attributes such as:</w:t>
        <w:br/>
        <w:t>- Title</w:t>
        <w:br/>
        <w:t>- Genres</w:t>
        <w:br/>
        <w:t>- Plot summaries or descriptions</w:t>
        <w:br/>
        <w:t>- Ratings (if available)</w:t>
        <w:br/>
        <w:t>- Other metadata (e.g., cast, director)</w:t>
      </w:r>
    </w:p>
    <w:p>
      <w:pPr>
        <w:pStyle w:val="Heading1"/>
      </w:pPr>
      <w:r>
        <w:t>5. Approach &amp; Methodology</w:t>
      </w:r>
    </w:p>
    <w:p>
      <w:r>
        <w:t>5.1. Data Preprocessing</w:t>
      </w:r>
    </w:p>
    <w:p>
      <w:r>
        <w:t>- Collected and cleaned data to handle missing values and inconsistencies.</w:t>
        <w:br/>
        <w:t>- Used NLTK for text preprocessing: tokenization, stop-word removal, and lemmatization on plot summaries.</w:t>
      </w:r>
    </w:p>
    <w:p>
      <w:r>
        <w:t>5.2. Feature Engineering</w:t>
      </w:r>
    </w:p>
    <w:p>
      <w:r>
        <w:t>- Extracted genre information and converted into vectors using techniques like one-hot encoding.</w:t>
        <w:br/>
        <w:t>- Generated text-based features (e.g., TF-IDF vectors) for plot descriptions.</w:t>
      </w:r>
    </w:p>
    <w:p>
      <w:r>
        <w:t>5.3. Recommendation Techniques</w:t>
      </w:r>
    </w:p>
    <w:p>
      <w:r>
        <w:t>- Content-Based Filtering: Calculated cosine similarity between movie feature vectors to recommend movies similar to a given movie or user preference.</w:t>
        <w:br/>
        <w:t>- Collaborative Filtering (if user rating data available): Used user-item interaction matrix to identify similar users or items and recommend accordingly.</w:t>
      </w:r>
    </w:p>
    <w:p>
      <w:r>
        <w:t>5.4. Model Implementation</w:t>
      </w:r>
    </w:p>
    <w:p>
      <w:r>
        <w:t>- Implemented algorithms using Scikit-learn for similarity computations.</w:t>
        <w:br/>
        <w:t>- Built a Streamlit interface to capture user input (e.g., favorite movies or genres) and display recommendations interactively.</w:t>
      </w:r>
    </w:p>
    <w:p>
      <w:pPr>
        <w:pStyle w:val="Heading1"/>
      </w:pPr>
      <w:r>
        <w:t>6. Personal Contribution</w:t>
      </w:r>
    </w:p>
    <w:p>
      <w:r>
        <w:t>- Designed and implemented data preprocessing pipelines in Python.</w:t>
        <w:br/>
        <w:t>- Developed feature extraction methods for genres and plot descriptions.</w:t>
        <w:br/>
        <w:t>- Implemented recommendation logic using cosine similarity and collaborative filtering.</w:t>
        <w:br/>
        <w:t>- Built the front-end interface using Streamlit for real-time user interactions.</w:t>
        <w:br/>
        <w:t>- Tested and validated recommendation results through user feedback and evaluation metrics.</w:t>
      </w:r>
    </w:p>
    <w:p>
      <w:pPr>
        <w:pStyle w:val="Heading1"/>
      </w:pPr>
      <w:r>
        <w:t>7. Results &amp; Outcomes</w:t>
      </w:r>
    </w:p>
    <w:p>
      <w:r>
        <w:t>- Successfully generated relevant movie recommendations based on user preferences.</w:t>
        <w:br/>
        <w:t>- Received positive feedback from users on recommendation relevance.</w:t>
        <w:br/>
        <w:t>- Demonstrated the ability to scale the system to handle larger datasets.</w:t>
        <w:br/>
      </w:r>
    </w:p>
    <w:p>
      <w:pPr>
        <w:pStyle w:val="Heading1"/>
      </w:pPr>
      <w:r>
        <w:t>8. How to Use</w:t>
      </w:r>
    </w:p>
    <w:p>
      <w:r>
        <w:t>1. Clone the GitHub repository.</w:t>
        <w:br/>
        <w:t>2. Install required dependencies listed in requirements.txt (`pip install -r requirements.txt`).</w:t>
        <w:br/>
        <w:t>3. Run the Streamlit app: `streamlit run app.py`.</w:t>
        <w:br/>
        <w:t>4. Input favorite movie or select preferred genres to get recommendations.</w:t>
        <w:br/>
      </w:r>
    </w:p>
    <w:p>
      <w:pPr>
        <w:pStyle w:val="Heading1"/>
      </w:pPr>
      <w:r>
        <w:t>9. Future Enhancements</w:t>
      </w:r>
    </w:p>
    <w:p>
      <w:r>
        <w:t>- Integrate user authentication to collect user-specific ratings and improve collaborative filtering.</w:t>
        <w:br/>
        <w:t>- Expand dataset to include more movies and richer metadata (e.g., reviews, cast information).</w:t>
        <w:br/>
        <w:t>- Implement hybrid recommendation approaches combining content and collaborative methods.</w:t>
        <w:br/>
        <w:t>- Deploy the application on a cloud platform for wider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